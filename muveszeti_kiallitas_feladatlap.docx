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EA" w:rsidRPr="00AC1A73" w:rsidRDefault="00FE1E11">
      <w:pPr>
        <w:pStyle w:val="Cmsor1"/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Vizsgafeladat – Művészeti Kiállítás REST API Backend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1. Töltse ki megfelelően az adatbázishoz való csatlakozás adatait a backend.js fájlban.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2. A "</w:t>
      </w:r>
      <w:r w:rsidRPr="00AC1A73">
        <w:rPr>
          <w:rFonts w:ascii="Times New Roman" w:hAnsi="Times New Roman" w:cs="Times New Roman"/>
          <w:b/>
          <w:lang w:val="hu-HU"/>
        </w:rPr>
        <w:t>muveszFelvitel</w:t>
      </w:r>
      <w:r w:rsidRPr="00AC1A73">
        <w:rPr>
          <w:rFonts w:ascii="Times New Roman" w:hAnsi="Times New Roman" w:cs="Times New Roman"/>
          <w:lang w:val="hu-HU"/>
        </w:rPr>
        <w:t>" végpont hibás vagy hiányos. Módosítsa a végpontot úgy, hogy a végpont új rekordot vigyen fel</w:t>
      </w:r>
      <w:r w:rsidRPr="00AC1A73">
        <w:rPr>
          <w:rFonts w:ascii="Times New Roman" w:hAnsi="Times New Roman" w:cs="Times New Roman"/>
          <w:lang w:val="hu-HU"/>
        </w:rPr>
        <w:t xml:space="preserve"> a "</w:t>
      </w:r>
      <w:r w:rsidRPr="00AC1A73">
        <w:rPr>
          <w:rFonts w:ascii="Times New Roman" w:hAnsi="Times New Roman" w:cs="Times New Roman"/>
          <w:b/>
          <w:lang w:val="hu-HU"/>
        </w:rPr>
        <w:t>muvesz</w:t>
      </w:r>
      <w:r w:rsidRPr="00AC1A73">
        <w:rPr>
          <w:rFonts w:ascii="Times New Roman" w:hAnsi="Times New Roman" w:cs="Times New Roman"/>
          <w:lang w:val="hu-HU"/>
        </w:rPr>
        <w:t>" táblába.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3. Kezelje a beérkező adatokat (lásd adatbázis "</w:t>
      </w:r>
      <w:r w:rsidRPr="00AC1A73">
        <w:rPr>
          <w:rFonts w:ascii="Times New Roman" w:hAnsi="Times New Roman" w:cs="Times New Roman"/>
          <w:b/>
          <w:lang w:val="hu-HU"/>
        </w:rPr>
        <w:t>muvesz</w:t>
      </w:r>
      <w:r w:rsidRPr="00AC1A73">
        <w:rPr>
          <w:rFonts w:ascii="Times New Roman" w:hAnsi="Times New Roman" w:cs="Times New Roman"/>
          <w:lang w:val="hu-HU"/>
        </w:rPr>
        <w:t>" táblája), a "</w:t>
      </w:r>
      <w:r w:rsidRPr="00AC1A73">
        <w:rPr>
          <w:rFonts w:ascii="Times New Roman" w:hAnsi="Times New Roman" w:cs="Times New Roman"/>
          <w:b/>
          <w:lang w:val="hu-HU"/>
        </w:rPr>
        <w:t>aktiv</w:t>
      </w:r>
      <w:r w:rsidRPr="00AC1A73">
        <w:rPr>
          <w:rFonts w:ascii="Times New Roman" w:hAnsi="Times New Roman" w:cs="Times New Roman"/>
          <w:lang w:val="hu-HU"/>
        </w:rPr>
        <w:t>" mező alapértéke 1 legyen a felvitel során.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4. A végpont válasza HTTP státuszkódokat és JSON formátumú üzeneteket tartalmazzon.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5. Készítsen új végpontot "</w:t>
      </w:r>
      <w:r w:rsidRPr="00AC1A73">
        <w:rPr>
          <w:rFonts w:ascii="Times New Roman" w:hAnsi="Times New Roman" w:cs="Times New Roman"/>
          <w:b/>
          <w:lang w:val="hu-HU"/>
        </w:rPr>
        <w:t>alkot</w:t>
      </w:r>
      <w:r w:rsidRPr="00AC1A73">
        <w:rPr>
          <w:rFonts w:ascii="Times New Roman" w:hAnsi="Times New Roman" w:cs="Times New Roman"/>
          <w:b/>
          <w:lang w:val="hu-HU"/>
        </w:rPr>
        <w:t>asFelvitel</w:t>
      </w:r>
      <w:r w:rsidRPr="00AC1A73">
        <w:rPr>
          <w:rFonts w:ascii="Times New Roman" w:hAnsi="Times New Roman" w:cs="Times New Roman"/>
          <w:lang w:val="hu-HU"/>
        </w:rPr>
        <w:t>" néven, amely az adatbázis "</w:t>
      </w:r>
      <w:r w:rsidRPr="00AC1A73">
        <w:rPr>
          <w:rFonts w:ascii="Times New Roman" w:hAnsi="Times New Roman" w:cs="Times New Roman"/>
          <w:b/>
          <w:lang w:val="hu-HU"/>
        </w:rPr>
        <w:t>alkotas</w:t>
      </w:r>
      <w:r w:rsidRPr="00AC1A73">
        <w:rPr>
          <w:rFonts w:ascii="Times New Roman" w:hAnsi="Times New Roman" w:cs="Times New Roman"/>
          <w:lang w:val="hu-HU"/>
        </w:rPr>
        <w:t>" tábláját bővíti új rekorddal.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6. A végpont kezelje a beérkező adatokat (</w:t>
      </w:r>
      <w:r w:rsidRPr="00AC1A73">
        <w:rPr>
          <w:rFonts w:ascii="Times New Roman" w:hAnsi="Times New Roman" w:cs="Times New Roman"/>
          <w:b/>
          <w:lang w:val="hu-HU"/>
        </w:rPr>
        <w:t>muvesz_id, cim, ev</w:t>
      </w:r>
      <w:r w:rsidRPr="00AC1A73">
        <w:rPr>
          <w:rFonts w:ascii="Times New Roman" w:hAnsi="Times New Roman" w:cs="Times New Roman"/>
          <w:lang w:val="hu-HU"/>
        </w:rPr>
        <w:t>), és válaszoljon megfelelő státuszkóddal és üzenettel.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7. Készítsen új GET végpontot "</w:t>
      </w:r>
      <w:r w:rsidRPr="00AC1A73">
        <w:rPr>
          <w:rFonts w:ascii="Times New Roman" w:hAnsi="Times New Roman" w:cs="Times New Roman"/>
          <w:b/>
          <w:lang w:val="hu-HU"/>
        </w:rPr>
        <w:t>muveszAlkotasai</w:t>
      </w:r>
      <w:r w:rsidRPr="00AC1A73">
        <w:rPr>
          <w:rFonts w:ascii="Times New Roman" w:hAnsi="Times New Roman" w:cs="Times New Roman"/>
          <w:lang w:val="hu-HU"/>
        </w:rPr>
        <w:t>" néven, amely l</w:t>
      </w:r>
      <w:r w:rsidRPr="00AC1A73">
        <w:rPr>
          <w:rFonts w:ascii="Times New Roman" w:hAnsi="Times New Roman" w:cs="Times New Roman"/>
          <w:lang w:val="hu-HU"/>
        </w:rPr>
        <w:t>ekérdezi egy adott művész összes alkotását év szerint növekvő sorrendben.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8. A válasz JSON tömb legyen, amely tartalmazza az alkotás címét és évét.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9. Készítsen új végpontot "</w:t>
      </w:r>
      <w:r w:rsidRPr="00AC1A73">
        <w:rPr>
          <w:rFonts w:ascii="Times New Roman" w:hAnsi="Times New Roman" w:cs="Times New Roman"/>
          <w:b/>
          <w:lang w:val="hu-HU"/>
        </w:rPr>
        <w:t>alkotasTorles</w:t>
      </w:r>
      <w:r w:rsidRPr="00AC1A73">
        <w:rPr>
          <w:rFonts w:ascii="Times New Roman" w:hAnsi="Times New Roman" w:cs="Times New Roman"/>
          <w:lang w:val="hu-HU"/>
        </w:rPr>
        <w:t>" néven, amely törli az "</w:t>
      </w:r>
      <w:r w:rsidRPr="00AC1A73">
        <w:rPr>
          <w:rFonts w:ascii="Times New Roman" w:hAnsi="Times New Roman" w:cs="Times New Roman"/>
          <w:b/>
          <w:lang w:val="hu-HU"/>
        </w:rPr>
        <w:t>alkotas</w:t>
      </w:r>
      <w:r w:rsidRPr="00AC1A73">
        <w:rPr>
          <w:rFonts w:ascii="Times New Roman" w:hAnsi="Times New Roman" w:cs="Times New Roman"/>
          <w:lang w:val="hu-HU"/>
        </w:rPr>
        <w:t>" tábla egy adott rekordját azonosít</w:t>
      </w:r>
      <w:r w:rsidRPr="00AC1A73">
        <w:rPr>
          <w:rFonts w:ascii="Times New Roman" w:hAnsi="Times New Roman" w:cs="Times New Roman"/>
          <w:lang w:val="hu-HU"/>
        </w:rPr>
        <w:t>ó alapján.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 xml:space="preserve">10. A bemenő adat az URL-ben legyen megadva path paraméterként (pl. </w:t>
      </w:r>
      <w:r w:rsidRPr="00AC1A73">
        <w:rPr>
          <w:rFonts w:ascii="Times New Roman" w:hAnsi="Times New Roman" w:cs="Times New Roman"/>
          <w:b/>
          <w:lang w:val="hu-HU"/>
        </w:rPr>
        <w:t>/alkotasTorles/2</w:t>
      </w:r>
      <w:r w:rsidRPr="00AC1A73">
        <w:rPr>
          <w:rFonts w:ascii="Times New Roman" w:hAnsi="Times New Roman" w:cs="Times New Roman"/>
          <w:lang w:val="hu-HU"/>
        </w:rPr>
        <w:t>).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>11. Készítsen új GET végpontot "</w:t>
      </w:r>
      <w:r w:rsidRPr="00AC1A73">
        <w:rPr>
          <w:rFonts w:ascii="Times New Roman" w:hAnsi="Times New Roman" w:cs="Times New Roman"/>
          <w:b/>
          <w:lang w:val="hu-HU"/>
        </w:rPr>
        <w:t>alkotasokMuveszNevekkel</w:t>
      </w:r>
      <w:r w:rsidR="00AC1A73" w:rsidRPr="00AC1A73">
        <w:rPr>
          <w:rFonts w:ascii="Times New Roman" w:hAnsi="Times New Roman" w:cs="Times New Roman"/>
          <w:lang w:val="hu-HU"/>
        </w:rPr>
        <w:t xml:space="preserve">" néven, amely </w:t>
      </w:r>
      <w:r w:rsidRPr="00AC1A73">
        <w:rPr>
          <w:rFonts w:ascii="Times New Roman" w:hAnsi="Times New Roman" w:cs="Times New Roman"/>
          <w:lang w:val="hu-HU"/>
        </w:rPr>
        <w:t>listázza az összes alkotást és a hozzátartozó művész nevét.</w:t>
      </w:r>
    </w:p>
    <w:p w:rsidR="008114EA" w:rsidRPr="00AC1A73" w:rsidRDefault="00FE1E11">
      <w:pPr>
        <w:rPr>
          <w:rFonts w:ascii="Times New Roman" w:hAnsi="Times New Roman" w:cs="Times New Roman"/>
          <w:lang w:val="hu-HU"/>
        </w:rPr>
      </w:pPr>
      <w:r w:rsidRPr="00AC1A73">
        <w:rPr>
          <w:rFonts w:ascii="Times New Roman" w:hAnsi="Times New Roman" w:cs="Times New Roman"/>
          <w:lang w:val="hu-HU"/>
        </w:rPr>
        <w:t xml:space="preserve">12. </w:t>
      </w:r>
      <w:r w:rsidR="00664290" w:rsidRPr="00AC1A73">
        <w:rPr>
          <w:rFonts w:ascii="Times New Roman" w:hAnsi="Times New Roman" w:cs="Times New Roman"/>
          <w:lang w:val="hu-HU"/>
        </w:rPr>
        <w:t>Tesztelje Postmanben az összes végpontot</w:t>
      </w:r>
      <w:r w:rsidRPr="00AC1A73">
        <w:rPr>
          <w:rFonts w:ascii="Times New Roman" w:hAnsi="Times New Roman" w:cs="Times New Roman"/>
          <w:lang w:val="hu-HU"/>
        </w:rPr>
        <w:t>, és készítsen képernyőképet a tesztelés eredményeiről</w:t>
      </w:r>
      <w:r>
        <w:rPr>
          <w:rFonts w:ascii="Times New Roman" w:hAnsi="Times New Roman" w:cs="Times New Roman"/>
          <w:lang w:val="hu-HU"/>
        </w:rPr>
        <w:t xml:space="preserve"> (a hibákról és az eredményekről is)</w:t>
      </w:r>
      <w:bookmarkStart w:id="0" w:name="_GoBack"/>
      <w:bookmarkEnd w:id="0"/>
      <w:r w:rsidRPr="00AC1A73">
        <w:rPr>
          <w:rFonts w:ascii="Times New Roman" w:hAnsi="Times New Roman" w:cs="Times New Roman"/>
          <w:lang w:val="hu-HU"/>
        </w:rPr>
        <w:t>!</w:t>
      </w:r>
    </w:p>
    <w:sectPr w:rsidR="008114EA" w:rsidRPr="00AC1A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290"/>
    <w:rsid w:val="008114EA"/>
    <w:rsid w:val="00AA1D8D"/>
    <w:rsid w:val="00AC1A73"/>
    <w:rsid w:val="00B47730"/>
    <w:rsid w:val="00CB0664"/>
    <w:rsid w:val="00FC693F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F46D1"/>
  <w14:defaultImageDpi w14:val="330"/>
  <w15:docId w15:val="{23BFBEB0-9136-4BA8-AE40-54337C39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198229-4EAE-4153-A48B-6141C590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2025-04-02T07:43:00Z</dcterms:modified>
  <cp:category/>
</cp:coreProperties>
</file>